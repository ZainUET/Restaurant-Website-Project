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07B2BB">
      <w:pPr>
        <w:pStyle w:val="37"/>
        <w:jc w:val="center"/>
        <w:rPr>
          <w:rFonts w:ascii="Georgia" w:hAnsi="Georgia"/>
          <w:b/>
          <w:color w:val="003366"/>
          <w:sz w:val="40"/>
        </w:rPr>
      </w:pPr>
      <w:r>
        <w:rPr>
          <w:rFonts w:ascii="Georgia" w:hAnsi="Georgia"/>
          <w:b/>
          <w:color w:val="003366"/>
          <w:sz w:val="40"/>
        </w:rPr>
        <w:t xml:space="preserve">Restaurant Website Project: </w:t>
      </w:r>
    </w:p>
    <w:p w14:paraId="1ED6D534">
      <w:pPr>
        <w:pStyle w:val="37"/>
        <w:jc w:val="center"/>
      </w:pPr>
      <w:r>
        <w:rPr>
          <w:rFonts w:ascii="Georgia" w:hAnsi="Georgia"/>
          <w:b/>
          <w:color w:val="003366"/>
          <w:sz w:val="40"/>
        </w:rPr>
        <w:t>Group Report</w:t>
      </w:r>
    </w:p>
    <w:p w14:paraId="4C9A1CDC">
      <w:pPr>
        <w:pStyle w:val="2"/>
        <w:rPr>
          <w:rFonts w:hint="default" w:ascii="Verdana" w:hAnsi="Verdana" w:cs="Verdana"/>
          <w:color w:val="376092" w:themeColor="accent1" w:themeShade="BF"/>
          <w:u w:val="single"/>
        </w:rPr>
      </w:pPr>
      <w:r>
        <w:rPr>
          <w:rFonts w:hint="default" w:ascii="Verdana" w:hAnsi="Verdana" w:cs="Verdana"/>
          <w:color w:val="376092" w:themeColor="accent1" w:themeShade="BF"/>
          <w:u w:val="single"/>
        </w:rPr>
        <w:t>Group Leader:</w:t>
      </w:r>
    </w:p>
    <w:p w14:paraId="56FDD230">
      <w:pPr>
        <w:ind w:left="1440" w:leftChars="0" w:firstLine="720" w:firstLineChars="0"/>
        <w:jc w:val="left"/>
        <w:rPr>
          <w:sz w:val="24"/>
          <w:szCs w:val="24"/>
        </w:rPr>
      </w:pPr>
      <w:r>
        <w:rPr>
          <w:sz w:val="24"/>
          <w:szCs w:val="24"/>
        </w:rPr>
        <w:t>Rana Zain-Ul-Abiden</w:t>
      </w:r>
    </w:p>
    <w:p w14:paraId="08AFBD83">
      <w:pPr>
        <w:pStyle w:val="2"/>
        <w:jc w:val="left"/>
        <w:rPr>
          <w:color w:val="376092" w:themeColor="accent1" w:themeShade="BF"/>
          <w:u w:val="single"/>
        </w:rPr>
      </w:pPr>
      <w:r>
        <w:rPr>
          <w:rFonts w:ascii="Verdana" w:hAnsi="Verdana"/>
          <w:b/>
          <w:color w:val="376092" w:themeColor="accent1" w:themeShade="BF"/>
          <w:sz w:val="28"/>
          <w:u w:val="single"/>
        </w:rPr>
        <w:t>Group Members:</w:t>
      </w:r>
    </w:p>
    <w:p w14:paraId="48307172">
      <w:pPr>
        <w:ind w:left="1440" w:leftChars="0" w:firstLine="720" w:firstLineChars="0"/>
        <w:rPr>
          <w:sz w:val="24"/>
          <w:szCs w:val="24"/>
        </w:rPr>
      </w:pPr>
      <w:r>
        <w:rPr>
          <w:sz w:val="24"/>
          <w:szCs w:val="24"/>
        </w:rPr>
        <w:t>Musfirah Zainab</w:t>
      </w:r>
      <w:r>
        <w:rPr>
          <w:sz w:val="24"/>
          <w:szCs w:val="24"/>
        </w:rPr>
        <w:br w:type="textWrapping"/>
      </w:r>
      <w:r>
        <w:rPr>
          <w:rFonts w:hint="default"/>
          <w:sz w:val="24"/>
          <w:szCs w:val="24"/>
          <w:lang w:val="en-US"/>
        </w:rPr>
        <w:tab/>
      </w:r>
      <w:r>
        <w:rPr>
          <w:sz w:val="24"/>
          <w:szCs w:val="24"/>
        </w:rPr>
        <w:t>Haris Nadeem</w:t>
      </w:r>
      <w:r>
        <w:rPr>
          <w:sz w:val="24"/>
          <w:szCs w:val="24"/>
        </w:rPr>
        <w:br w:type="textWrapping"/>
      </w:r>
      <w:r>
        <w:rPr>
          <w:rFonts w:hint="default"/>
          <w:sz w:val="24"/>
          <w:szCs w:val="24"/>
          <w:lang w:val="en-US"/>
        </w:rPr>
        <w:tab/>
      </w:r>
      <w:r>
        <w:rPr>
          <w:sz w:val="24"/>
          <w:szCs w:val="24"/>
        </w:rPr>
        <w:t>Syed Ali Zargham Naqvi</w:t>
      </w:r>
      <w:r>
        <w:rPr>
          <w:sz w:val="24"/>
          <w:szCs w:val="24"/>
        </w:rPr>
        <w:br w:type="textWrapping"/>
      </w:r>
      <w:r>
        <w:rPr>
          <w:rFonts w:hint="default"/>
          <w:sz w:val="24"/>
          <w:szCs w:val="24"/>
          <w:lang w:val="en-US"/>
        </w:rPr>
        <w:tab/>
      </w:r>
      <w:r>
        <w:rPr>
          <w:sz w:val="24"/>
          <w:szCs w:val="24"/>
        </w:rPr>
        <w:t>Ali Hassan Saddiqu</w:t>
      </w:r>
      <w:r>
        <w:rPr>
          <w:rFonts w:hint="default"/>
          <w:sz w:val="24"/>
          <w:szCs w:val="24"/>
          <w:lang w:val="en-US"/>
        </w:rPr>
        <w:t>i</w:t>
      </w:r>
      <w:r>
        <w:rPr>
          <w:sz w:val="24"/>
          <w:szCs w:val="24"/>
        </w:rPr>
        <w:br w:type="textWrapping"/>
      </w:r>
      <w:r>
        <w:rPr>
          <w:rFonts w:hint="default"/>
          <w:sz w:val="24"/>
          <w:szCs w:val="24"/>
          <w:lang w:val="en-US"/>
        </w:rPr>
        <w:t xml:space="preserve">   </w:t>
      </w:r>
      <w:r>
        <w:rPr>
          <w:rFonts w:hint="default"/>
          <w:sz w:val="24"/>
          <w:szCs w:val="24"/>
          <w:lang w:val="en-US"/>
        </w:rPr>
        <w:tab/>
      </w:r>
      <w:r>
        <w:rPr>
          <w:sz w:val="24"/>
          <w:szCs w:val="24"/>
        </w:rPr>
        <w:t>Hussain Yasin</w:t>
      </w:r>
      <w:r>
        <w:rPr>
          <w:sz w:val="24"/>
          <w:szCs w:val="24"/>
        </w:rPr>
        <w:br w:type="textWrapping"/>
      </w:r>
      <w:r>
        <w:rPr>
          <w:rFonts w:hint="default"/>
          <w:sz w:val="24"/>
          <w:szCs w:val="24"/>
          <w:lang w:val="en-US"/>
        </w:rPr>
        <w:tab/>
      </w:r>
      <w:r>
        <w:rPr>
          <w:sz w:val="24"/>
          <w:szCs w:val="24"/>
        </w:rPr>
        <w:t>Abdul Ahad</w:t>
      </w:r>
    </w:p>
    <w:p w14:paraId="70419CD7">
      <w:pPr>
        <w:pStyle w:val="2"/>
        <w:jc w:val="left"/>
        <w:rPr>
          <w:rFonts w:hint="default"/>
          <w:color w:val="376092" w:themeColor="accent1" w:themeShade="BF"/>
          <w:u w:val="single"/>
          <w:lang w:val="en-US"/>
        </w:rPr>
      </w:pPr>
      <w:r>
        <w:rPr>
          <w:rFonts w:ascii="Verdana" w:hAnsi="Verdana"/>
          <w:b/>
          <w:color w:val="376092" w:themeColor="accent1" w:themeShade="BF"/>
          <w:sz w:val="28"/>
          <w:u w:val="single"/>
        </w:rPr>
        <w:t>Overview of the Project</w:t>
      </w:r>
      <w:r>
        <w:rPr>
          <w:rFonts w:hint="default" w:ascii="Verdana" w:hAnsi="Verdana"/>
          <w:b/>
          <w:color w:val="376092" w:themeColor="accent1" w:themeShade="BF"/>
          <w:sz w:val="28"/>
          <w:u w:val="single"/>
          <w:lang w:val="en-US"/>
        </w:rPr>
        <w:t>:</w:t>
      </w:r>
    </w:p>
    <w:p w14:paraId="7CA164BC">
      <w:pPr>
        <w:keepNext w:val="0"/>
        <w:keepLines w:val="0"/>
        <w:widowControl/>
        <w:suppressLineNumbers w:val="0"/>
        <w:ind w:left="360" w:hanging="360" w:hangingChars="150"/>
        <w:rPr>
          <w:sz w:val="24"/>
          <w:szCs w:val="24"/>
        </w:rPr>
      </w:pPr>
      <w:r>
        <w:rPr>
          <w:rFonts w:ascii="Symbol" w:hAnsi="Symbol" w:eastAsia="Symbol" w:cs="Symbol"/>
          <w:sz w:val="24"/>
          <w:szCs w:val="24"/>
        </w:rPr>
        <w:t>·</w:t>
      </w:r>
      <w:r>
        <w:rPr>
          <w:rFonts w:hint="eastAsia" w:ascii="SimSun" w:hAnsi="SimSun" w:eastAsia="SimSun" w:cs="SimSun"/>
          <w:sz w:val="24"/>
          <w:szCs w:val="24"/>
        </w:rPr>
        <w:t xml:space="preserve">  </w:t>
      </w:r>
      <w:r>
        <w:rPr>
          <w:b/>
          <w:bCs/>
          <w:sz w:val="24"/>
          <w:szCs w:val="24"/>
        </w:rPr>
        <w:t>Purpose:</w:t>
      </w:r>
      <w:r>
        <w:rPr>
          <w:sz w:val="24"/>
          <w:szCs w:val="24"/>
        </w:rPr>
        <w:t xml:space="preserve"> create an engaging and effective online platform for the restaurant business</w:t>
      </w:r>
    </w:p>
    <w:p w14:paraId="0EA623FE">
      <w:pPr>
        <w:keepNext w:val="0"/>
        <w:keepLines w:val="0"/>
        <w:widowControl/>
        <w:suppressLineNumbers w:val="0"/>
        <w:ind w:left="360" w:hanging="360" w:hangingChars="15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b/>
          <w:bCs/>
          <w:sz w:val="24"/>
          <w:szCs w:val="24"/>
        </w:rPr>
        <w:t>Importance:</w:t>
      </w:r>
      <w:r>
        <w:rPr>
          <w:sz w:val="24"/>
          <w:szCs w:val="24"/>
        </w:rPr>
        <w:t xml:space="preserve"> crucial for a strong online presence, especially in the competitive restaurant industry</w:t>
      </w:r>
    </w:p>
    <w:p w14:paraId="5861FA72">
      <w:pPr>
        <w:keepNext w:val="0"/>
        <w:keepLines w:val="0"/>
        <w:widowControl/>
        <w:suppressLineNumbers w:val="0"/>
        <w:ind w:left="360" w:hanging="360" w:hangingChars="15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b/>
          <w:bCs/>
          <w:sz w:val="24"/>
          <w:szCs w:val="24"/>
        </w:rPr>
        <w:t>Goal:</w:t>
      </w:r>
      <w:r>
        <w:rPr>
          <w:sz w:val="24"/>
          <w:szCs w:val="24"/>
        </w:rPr>
        <w:t xml:space="preserve"> capture the essence of the restaurant by showcasing the menu, atmosphere, and unique dining experience</w:t>
      </w:r>
    </w:p>
    <w:p w14:paraId="07A9EA6E">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b/>
          <w:bCs/>
          <w:sz w:val="24"/>
          <w:szCs w:val="24"/>
        </w:rPr>
        <w:t>Function:</w:t>
      </w:r>
      <w:r>
        <w:rPr>
          <w:sz w:val="24"/>
          <w:szCs w:val="24"/>
        </w:rPr>
        <w:t xml:space="preserve"> primary point of contact for potential customers</w:t>
      </w:r>
    </w:p>
    <w:p w14:paraId="46390E87">
      <w:pPr>
        <w:keepNext w:val="0"/>
        <w:keepLines w:val="0"/>
        <w:widowControl/>
        <w:suppressLineNumbers w:val="0"/>
        <w:ind w:left="360" w:hanging="360" w:hangingChars="15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b/>
          <w:bCs/>
          <w:sz w:val="24"/>
          <w:szCs w:val="24"/>
        </w:rPr>
        <w:t>Design focus:</w:t>
      </w:r>
      <w:r>
        <w:rPr>
          <w:sz w:val="24"/>
          <w:szCs w:val="24"/>
        </w:rPr>
        <w:t xml:space="preserve"> make the website visually appealing, easy to navigate, and informative</w:t>
      </w:r>
    </w:p>
    <w:p w14:paraId="19C0E098">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b/>
          <w:bCs/>
          <w:sz w:val="24"/>
          <w:szCs w:val="24"/>
        </w:rPr>
        <w:t>Ultimate aim:</w:t>
      </w:r>
      <w:r>
        <w:rPr>
          <w:sz w:val="24"/>
          <w:szCs w:val="24"/>
        </w:rPr>
        <w:t xml:space="preserve"> drive more customers to visit the restaurant</w:t>
      </w:r>
    </w:p>
    <w:p w14:paraId="25265321">
      <w:pPr>
        <w:keepNext w:val="0"/>
        <w:keepLines w:val="0"/>
        <w:widowControl/>
        <w:numPr>
          <w:ilvl w:val="0"/>
          <w:numId w:val="0"/>
        </w:numPr>
        <w:suppressLineNumbers w:val="0"/>
        <w:ind w:left="240" w:leftChars="0" w:hanging="240" w:hangingChars="10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b/>
          <w:bCs/>
          <w:sz w:val="24"/>
          <w:szCs w:val="24"/>
        </w:rPr>
        <w:t>Target audience:</w:t>
      </w:r>
      <w:r>
        <w:rPr>
          <w:sz w:val="24"/>
          <w:szCs w:val="24"/>
        </w:rPr>
        <w:t xml:space="preserve"> local residents, tourists, and food enthusiasts seeking new dining experiences</w:t>
      </w:r>
    </w:p>
    <w:p w14:paraId="3C4B5723">
      <w:pPr>
        <w:keepNext w:val="0"/>
        <w:keepLines w:val="0"/>
        <w:widowControl/>
        <w:suppressLineNumbers w:val="0"/>
        <w:ind w:left="360" w:hanging="360" w:hangingChars="15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b/>
          <w:bCs/>
          <w:sz w:val="24"/>
          <w:szCs w:val="24"/>
        </w:rPr>
        <w:t>Teamwork:</w:t>
      </w:r>
      <w:r>
        <w:rPr>
          <w:sz w:val="24"/>
          <w:szCs w:val="24"/>
        </w:rPr>
        <w:t xml:space="preserve"> responsibilities divided among team members to ensure objectives are met and the project is completed on time</w:t>
      </w:r>
    </w:p>
    <w:p w14:paraId="06339871">
      <w:pPr>
        <w:pStyle w:val="2"/>
        <w:rPr>
          <w:rFonts w:hint="default" w:ascii="Verdana" w:hAnsi="Verdana" w:cs="Verdana"/>
          <w:b/>
          <w:bCs/>
          <w:color w:val="376092" w:themeColor="accent1" w:themeShade="BF"/>
          <w:u w:val="single"/>
          <w:lang w:val="en-US"/>
        </w:rPr>
      </w:pPr>
      <w:r>
        <w:rPr>
          <w:rFonts w:hint="default" w:ascii="Verdana" w:hAnsi="Verdana" w:cs="Verdana"/>
          <w:b/>
          <w:bCs/>
          <w:color w:val="376092" w:themeColor="accent1" w:themeShade="BF"/>
          <w:u w:val="single"/>
        </w:rPr>
        <w:t>Website Structure and Content</w:t>
      </w:r>
      <w:r>
        <w:rPr>
          <w:rFonts w:hint="default" w:ascii="Verdana" w:hAnsi="Verdana" w:cs="Verdana"/>
          <w:b/>
          <w:bCs/>
          <w:color w:val="376092" w:themeColor="accent1" w:themeShade="BF"/>
          <w:u w:val="single"/>
          <w:lang w:val="en-US"/>
        </w:rPr>
        <w:t>:</w:t>
      </w:r>
    </w:p>
    <w:p w14:paraId="5DB2CF9F">
      <w:pPr>
        <w:rPr>
          <w:rFonts w:hint="default" w:ascii="Cambria" w:hAnsi="Cambria" w:cs="Cambria"/>
          <w:sz w:val="24"/>
          <w:szCs w:val="24"/>
        </w:rPr>
      </w:pPr>
      <w:r>
        <w:rPr>
          <w:rFonts w:hint="default" w:ascii="Cambria" w:hAnsi="Cambria" w:cs="Cambria"/>
          <w:sz w:val="24"/>
          <w:szCs w:val="24"/>
        </w:rPr>
        <w:t>The website was designed to be both visually appealing and highly functional. It follows a simple, yet professional structure to ensure that visitors can easily find the information they are looking for. The core pages of the website are as follows:</w:t>
      </w:r>
    </w:p>
    <w:p w14:paraId="5C0F2D4A">
      <w:pPr>
        <w:pStyle w:val="3"/>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pPr>
      <w:r>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t>1. Home Page</w:t>
      </w:r>
    </w:p>
    <w:p w14:paraId="558D9EE4">
      <w:pPr>
        <w:pStyle w:val="3"/>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pPr>
      <w:r>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t>2.</w:t>
      </w:r>
      <w:r>
        <w:rPr>
          <w:rFonts w:hint="default" w:ascii="Cambria" w:hAnsi="Cambria" w:cs="Cambria"/>
          <w:b w:val="0"/>
          <w:bCs w:val="0"/>
          <w:color w:val="0D0D0D" w:themeColor="text1" w:themeTint="F2"/>
          <w:sz w:val="24"/>
          <w:szCs w:val="24"/>
          <w:highlight w:val="none"/>
          <w:lang w:val="en-US"/>
          <w14:textFill>
            <w14:solidFill>
              <w14:schemeClr w14:val="tx1">
                <w14:lumMod w14:val="95000"/>
                <w14:lumOff w14:val="5000"/>
              </w14:schemeClr>
            </w14:solidFill>
          </w14:textFill>
        </w:rPr>
        <w:t>Menu</w:t>
      </w:r>
      <w:r>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t xml:space="preserve"> Page</w:t>
      </w:r>
    </w:p>
    <w:p w14:paraId="20D7A4C9">
      <w:pPr>
        <w:pStyle w:val="3"/>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pPr>
      <w:r>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t>3.</w:t>
      </w:r>
      <w:r>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t xml:space="preserve"> About Us Page</w:t>
      </w:r>
    </w:p>
    <w:p w14:paraId="4A69276A">
      <w:pPr>
        <w:pStyle w:val="3"/>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pPr>
      <w:r>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t xml:space="preserve">4. </w:t>
      </w:r>
      <w:r>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t>Contact Us Page</w:t>
      </w:r>
    </w:p>
    <w:p w14:paraId="0CA0B4B2">
      <w:pPr>
        <w:pStyle w:val="3"/>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pPr>
      <w:r>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t>5.</w:t>
      </w:r>
      <w:r>
        <w:rPr>
          <w:rFonts w:hint="default" w:ascii="Cambria" w:hAnsi="Cambria" w:cs="Cambria"/>
          <w:b w:val="0"/>
          <w:bCs w:val="0"/>
          <w:color w:val="0D0D0D" w:themeColor="text1" w:themeTint="F2"/>
          <w:sz w:val="24"/>
          <w:szCs w:val="24"/>
          <w:highlight w:val="none"/>
          <w:lang w:val="en-US"/>
          <w14:textFill>
            <w14:solidFill>
              <w14:schemeClr w14:val="tx1">
                <w14:lumMod w14:val="95000"/>
                <w14:lumOff w14:val="5000"/>
              </w14:schemeClr>
            </w14:solidFill>
          </w14:textFill>
        </w:rPr>
        <w:t>Reservation Page</w:t>
      </w:r>
    </w:p>
    <w:p w14:paraId="260DED2B">
      <w:pPr>
        <w:pStyle w:val="3"/>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pPr>
      <w:r>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t xml:space="preserve">6. </w:t>
      </w:r>
      <w:r>
        <w:rPr>
          <w:rFonts w:hint="default" w:ascii="Cambria" w:hAnsi="Cambria" w:cs="Cambria"/>
          <w:b w:val="0"/>
          <w:bCs w:val="0"/>
          <w:color w:val="0D0D0D" w:themeColor="text1" w:themeTint="F2"/>
          <w:sz w:val="24"/>
          <w:szCs w:val="24"/>
          <w:highlight w:val="none"/>
          <w:lang w:val="en-US"/>
          <w14:textFill>
            <w14:solidFill>
              <w14:schemeClr w14:val="tx1">
                <w14:lumMod w14:val="95000"/>
                <w14:lumOff w14:val="5000"/>
              </w14:schemeClr>
            </w14:solidFill>
          </w14:textFill>
        </w:rPr>
        <w:t>Careers</w:t>
      </w:r>
      <w:r>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t xml:space="preserve"> Page</w:t>
      </w:r>
    </w:p>
    <w:p w14:paraId="7FD4E6E9">
      <w:pPr>
        <w:pStyle w:val="3"/>
        <w:rPr>
          <w:rFonts w:hint="default" w:ascii="Cambria" w:hAnsi="Cambria" w:cs="Cambria"/>
          <w:b w:val="0"/>
          <w:bCs w:val="0"/>
          <w:color w:val="0D0D0D" w:themeColor="text1" w:themeTint="F2"/>
          <w:sz w:val="24"/>
          <w:szCs w:val="24"/>
          <w:highlight w:val="none"/>
          <w:lang w:val="en-US"/>
          <w14:textFill>
            <w14:solidFill>
              <w14:schemeClr w14:val="tx1">
                <w14:lumMod w14:val="95000"/>
                <w14:lumOff w14:val="5000"/>
              </w14:schemeClr>
            </w14:solidFill>
          </w14:textFill>
        </w:rPr>
      </w:pPr>
      <w:r>
        <w:rPr>
          <w:rFonts w:hint="default" w:ascii="Cambria" w:hAnsi="Cambria" w:cs="Cambria"/>
          <w:b w:val="0"/>
          <w:bCs w:val="0"/>
          <w:color w:val="0D0D0D" w:themeColor="text1" w:themeTint="F2"/>
          <w:sz w:val="24"/>
          <w:szCs w:val="24"/>
          <w:highlight w:val="none"/>
          <w:lang w:val="en-US"/>
          <w14:textFill>
            <w14:solidFill>
              <w14:schemeClr w14:val="tx1">
                <w14:lumMod w14:val="95000"/>
                <w14:lumOff w14:val="5000"/>
              </w14:schemeClr>
            </w14:solidFill>
          </w14:textFill>
        </w:rPr>
        <w:t>7.</w:t>
      </w:r>
      <w:r>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t xml:space="preserve"> </w:t>
      </w:r>
      <w:r>
        <w:rPr>
          <w:rFonts w:hint="default" w:ascii="Cambria" w:hAnsi="Cambria" w:cs="Cambria"/>
          <w:b w:val="0"/>
          <w:bCs w:val="0"/>
          <w:color w:val="0D0D0D" w:themeColor="text1" w:themeTint="F2"/>
          <w:sz w:val="24"/>
          <w:szCs w:val="24"/>
          <w:highlight w:val="none"/>
          <w:lang w:val="en-US"/>
          <w14:textFill>
            <w14:solidFill>
              <w14:schemeClr w14:val="tx1">
                <w14:lumMod w14:val="95000"/>
                <w14:lumOff w14:val="5000"/>
              </w14:schemeClr>
            </w14:solidFill>
          </w14:textFill>
        </w:rPr>
        <w:t>News</w:t>
      </w:r>
      <w:r>
        <w:rPr>
          <w:rFonts w:hint="default" w:ascii="Cambria" w:hAnsi="Cambria" w:cs="Cambria"/>
          <w:b w:val="0"/>
          <w:bCs w:val="0"/>
          <w:color w:val="0D0D0D" w:themeColor="text1" w:themeTint="F2"/>
          <w:sz w:val="24"/>
          <w:szCs w:val="24"/>
          <w:highlight w:val="none"/>
          <w14:textFill>
            <w14:solidFill>
              <w14:schemeClr w14:val="tx1">
                <w14:lumMod w14:val="95000"/>
                <w14:lumOff w14:val="5000"/>
              </w14:schemeClr>
            </w14:solidFill>
          </w14:textFill>
        </w:rPr>
        <w:t xml:space="preserve"> Page</w:t>
      </w:r>
    </w:p>
    <w:p w14:paraId="212294CB">
      <w:pPr>
        <w:pStyle w:val="2"/>
        <w:jc w:val="center"/>
        <w:rPr>
          <w:color w:val="17375E" w:themeColor="text2" w:themeShade="BF"/>
          <w:sz w:val="32"/>
          <w:szCs w:val="32"/>
          <w:u w:val="single"/>
        </w:rPr>
      </w:pPr>
      <w:r>
        <w:rPr>
          <w:rFonts w:ascii="Verdana" w:hAnsi="Verdana"/>
          <w:b/>
          <w:color w:val="17375E" w:themeColor="text2" w:themeShade="BF"/>
          <w:sz w:val="32"/>
          <w:szCs w:val="32"/>
          <w:u w:val="single"/>
        </w:rPr>
        <w:t>Group Members and Responsibilities</w:t>
      </w:r>
    </w:p>
    <w:p w14:paraId="749F5B62">
      <w:pPr>
        <w:pStyle w:val="3"/>
        <w:jc w:val="left"/>
        <w:rPr>
          <w:rFonts w:ascii="Verdana" w:hAnsi="Verdana"/>
          <w:b/>
          <w:color w:val="376092" w:themeColor="accent1" w:themeShade="BF"/>
          <w:sz w:val="28"/>
        </w:rPr>
      </w:pPr>
    </w:p>
    <w:p w14:paraId="748EB241">
      <w:pPr>
        <w:pStyle w:val="3"/>
        <w:jc w:val="left"/>
        <w:rPr>
          <w:rFonts w:hint="default" w:ascii="Verdana" w:hAnsi="Verdana"/>
          <w:b/>
          <w:color w:val="376092" w:themeColor="accent1" w:themeShade="BF"/>
          <w:sz w:val="28"/>
          <w:lang w:val="en-US"/>
        </w:rPr>
      </w:pPr>
      <w:bookmarkStart w:id="0" w:name="_GoBack"/>
      <w:bookmarkEnd w:id="0"/>
      <w:r>
        <w:rPr>
          <w:rFonts w:ascii="Verdana" w:hAnsi="Verdana"/>
          <w:b/>
          <w:color w:val="376092" w:themeColor="accent1" w:themeShade="BF"/>
          <w:sz w:val="28"/>
        </w:rPr>
        <w:t>Rana Zain-Ul-Abiden</w:t>
      </w:r>
      <w:r>
        <w:rPr>
          <w:rFonts w:hint="default" w:ascii="Verdana" w:hAnsi="Verdana"/>
          <w:b/>
          <w:color w:val="376092" w:themeColor="accent1" w:themeShade="BF"/>
          <w:sz w:val="28"/>
          <w:lang w:val="en-US"/>
        </w:rPr>
        <w:t>:</w:t>
      </w:r>
    </w:p>
    <w:p w14:paraId="3DD379BC">
      <w:pPr>
        <w:pStyle w:val="3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As the group leader, I was responsible for overseeing all project tasks, ensuring smooth coordination and timely completion. I managed the project timeline, set deadlines, and made sure each team member understood their role. I also contributed to developing the 'Home Page' of our restaurant website, focusing on creating a professional, modern design that reflects our brand and captures visitors' attention.</w:t>
      </w:r>
    </w:p>
    <w:p w14:paraId="2B3D0A2C">
      <w:pPr>
        <w:pStyle w:val="33"/>
        <w:keepNext w:val="0"/>
        <w:keepLines w:val="0"/>
        <w:widowControl/>
        <w:suppressLineNumbers w:val="0"/>
        <w:rPr>
          <w:rFonts w:hint="default" w:asciiTheme="minorAscii" w:hAnsiTheme="minorAscii"/>
          <w:sz w:val="24"/>
          <w:szCs w:val="24"/>
        </w:rPr>
      </w:pPr>
      <w:r>
        <w:rPr>
          <w:rStyle w:val="34"/>
          <w:rFonts w:hint="default" w:asciiTheme="minorAscii" w:hAnsiTheme="minorAscii"/>
          <w:sz w:val="24"/>
          <w:szCs w:val="24"/>
        </w:rPr>
        <w:t>Key Responsibilities:</w:t>
      </w:r>
    </w:p>
    <w:p w14:paraId="3D878A7E">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Coordinated tasks and managed the project timeline</w:t>
      </w:r>
    </w:p>
    <w:p w14:paraId="109CBDED">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Set deadlines and ensured team members were aware of their roles</w:t>
      </w:r>
    </w:p>
    <w:p w14:paraId="0B1084A4">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Acted as the main contact with the instructor for progress updates</w:t>
      </w:r>
    </w:p>
    <w:p w14:paraId="2649133C">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Contributed to the design and development of the website's 'Home Page'</w:t>
      </w:r>
    </w:p>
    <w:p w14:paraId="20B84E10">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4"/>
          <w:szCs w:val="24"/>
        </w:rPr>
      </w:pPr>
      <w:r>
        <w:rPr>
          <w:rFonts w:hint="default" w:asciiTheme="minorAscii" w:hAnsiTheme="minorAscii"/>
          <w:sz w:val="24"/>
          <w:szCs w:val="24"/>
        </w:rPr>
        <w:t>Ensured the homepage aligned with the restaurant’s brand and aesthetic</w:t>
      </w:r>
    </w:p>
    <w:p w14:paraId="31DC2FA2"/>
    <w:p w14:paraId="6E965514">
      <w:pPr>
        <w:pStyle w:val="3"/>
        <w:rPr>
          <w:rFonts w:hint="default" w:ascii="Verdana" w:hAnsi="Verdana" w:cs="Verdana"/>
          <w:color w:val="376092" w:themeColor="accent1" w:themeShade="BF"/>
          <w:sz w:val="28"/>
          <w:szCs w:val="28"/>
          <w:lang w:val="en-US"/>
        </w:rPr>
      </w:pPr>
      <w:r>
        <w:rPr>
          <w:rFonts w:hint="default" w:ascii="Verdana" w:hAnsi="Verdana" w:cs="Verdana"/>
          <w:color w:val="376092" w:themeColor="accent1" w:themeShade="BF"/>
          <w:sz w:val="28"/>
          <w:szCs w:val="28"/>
        </w:rPr>
        <w:t>Musfirah Zainab</w:t>
      </w:r>
      <w:r>
        <w:rPr>
          <w:rFonts w:hint="default" w:ascii="Verdana" w:hAnsi="Verdana" w:cs="Verdana"/>
          <w:color w:val="376092" w:themeColor="accent1" w:themeShade="BF"/>
          <w:sz w:val="28"/>
          <w:szCs w:val="28"/>
          <w:lang w:val="en-US"/>
        </w:rPr>
        <w:t>:</w:t>
      </w:r>
    </w:p>
    <w:p w14:paraId="1362C39D">
      <w:pPr>
        <w:pStyle w:val="33"/>
        <w:keepNext w:val="0"/>
        <w:keepLines w:val="0"/>
        <w:widowControl/>
        <w:suppressLineNumbers w:val="0"/>
        <w:rPr>
          <w:rFonts w:hint="default" w:ascii="Cambria" w:hAnsi="Cambria" w:cs="Cambria"/>
        </w:rPr>
      </w:pPr>
      <w:r>
        <w:rPr>
          <w:rFonts w:hint="default" w:ascii="Cambria" w:hAnsi="Cambria" w:cs="Cambria"/>
        </w:rPr>
        <w:t>Musfirah Zainab was responsible for creating the 'Services/Product' page, which highlights the unique offerings of our restaurant. She provided detailed descriptions of our signature dishes, beverages, and additional services like catering and event hosting. Musfirah carefully curated the content to showcase the quality and variety of our menu, ensuring customers could easily grasp what makes our restaurant stand out in the market.</w:t>
      </w:r>
    </w:p>
    <w:p w14:paraId="12A3F390">
      <w:pPr>
        <w:pStyle w:val="33"/>
        <w:keepNext w:val="0"/>
        <w:keepLines w:val="0"/>
        <w:widowControl/>
        <w:suppressLineNumbers w:val="0"/>
        <w:rPr>
          <w:rFonts w:hint="default" w:ascii="Cambria" w:hAnsi="Cambria" w:cs="Cambria"/>
          <w:sz w:val="24"/>
          <w:szCs w:val="24"/>
        </w:rPr>
      </w:pPr>
      <w:r>
        <w:rPr>
          <w:rStyle w:val="34"/>
          <w:rFonts w:hint="default" w:ascii="Cambria" w:hAnsi="Cambria" w:cs="Cambria"/>
          <w:sz w:val="24"/>
          <w:szCs w:val="24"/>
        </w:rPr>
        <w:t>Key Responsibilities:</w:t>
      </w:r>
    </w:p>
    <w:p w14:paraId="62FD602F">
      <w:pPr>
        <w:pStyle w:val="33"/>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uto"/>
        <w:ind w:left="420" w:leftChars="0" w:right="0" w:rightChars="0" w:hanging="420" w:firstLineChars="0"/>
        <w:jc w:val="left"/>
        <w:textAlignment w:val="auto"/>
        <w:rPr>
          <w:rFonts w:hint="default" w:ascii="Cambria" w:hAnsi="Cambria" w:cs="Cambria"/>
          <w:b w:val="0"/>
          <w:bCs w:val="0"/>
        </w:rPr>
      </w:pPr>
      <w:r>
        <w:rPr>
          <w:rStyle w:val="34"/>
          <w:rFonts w:hint="default" w:ascii="Cambria" w:hAnsi="Cambria" w:cs="Cambria"/>
          <w:b w:val="0"/>
          <w:bCs w:val="0"/>
        </w:rPr>
        <w:t>Showcase Offerings</w:t>
      </w:r>
      <w:r>
        <w:rPr>
          <w:rFonts w:hint="default" w:ascii="Cambria" w:hAnsi="Cambria" w:cs="Cambria"/>
          <w:b w:val="0"/>
          <w:bCs w:val="0"/>
        </w:rPr>
        <w:t>: Displays available food and drink items for customers.</w:t>
      </w:r>
    </w:p>
    <w:p w14:paraId="36F43583">
      <w:pPr>
        <w:pStyle w:val="33"/>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uto"/>
        <w:ind w:left="420" w:leftChars="0" w:right="0" w:rightChars="0" w:hanging="420" w:firstLineChars="0"/>
        <w:jc w:val="left"/>
        <w:textAlignment w:val="auto"/>
        <w:rPr>
          <w:rFonts w:hint="default" w:ascii="Cambria" w:hAnsi="Cambria" w:eastAsia="SimSun" w:cs="Cambria"/>
          <w:b w:val="0"/>
          <w:bCs w:val="0"/>
          <w:sz w:val="24"/>
        </w:rPr>
      </w:pPr>
      <w:r>
        <w:rPr>
          <w:rStyle w:val="34"/>
          <w:rFonts w:hint="default" w:ascii="Cambria" w:hAnsi="Cambria" w:cs="Cambria"/>
          <w:b w:val="0"/>
          <w:bCs w:val="0"/>
        </w:rPr>
        <w:t>Informed Choices</w:t>
      </w:r>
      <w:r>
        <w:rPr>
          <w:rFonts w:hint="default" w:ascii="Cambria" w:hAnsi="Cambria" w:cs="Cambria"/>
          <w:b w:val="0"/>
          <w:bCs w:val="0"/>
        </w:rPr>
        <w:t>: Provides price and dietary information to assist customers in making informed decisions.</w:t>
      </w:r>
      <w:r>
        <w:rPr>
          <w:rFonts w:hint="default" w:ascii="Cambria" w:hAnsi="Cambria" w:eastAsia="SimSun" w:cs="Cambria"/>
          <w:b w:val="0"/>
          <w:bCs w:val="0"/>
          <w:sz w:val="24"/>
        </w:rPr>
        <w:t xml:space="preserve"> </w:t>
      </w:r>
    </w:p>
    <w:p w14:paraId="2AB87315">
      <w:pPr>
        <w:pStyle w:val="33"/>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Cambria" w:hAnsi="Cambria" w:cs="Cambria"/>
          <w:b w:val="0"/>
          <w:bCs w:val="0"/>
        </w:rPr>
      </w:pPr>
      <w:r>
        <w:rPr>
          <w:rStyle w:val="34"/>
          <w:rFonts w:hint="default" w:ascii="Cambria" w:hAnsi="Cambria" w:cs="Cambria"/>
          <w:b w:val="0"/>
          <w:bCs w:val="0"/>
        </w:rPr>
        <w:t>User Experience Enhancement</w:t>
      </w:r>
      <w:r>
        <w:rPr>
          <w:rFonts w:hint="default" w:ascii="Cambria" w:hAnsi="Cambria" w:cs="Cambria"/>
          <w:b w:val="0"/>
          <w:bCs w:val="0"/>
        </w:rPr>
        <w:t xml:space="preserve">: Designed to be visually engaging and easy to </w:t>
      </w:r>
      <w:r>
        <w:rPr>
          <w:rFonts w:hint="default" w:ascii="Cambria" w:hAnsi="Cambria" w:cs="Cambria"/>
          <w:b w:val="0"/>
          <w:bCs w:val="0"/>
          <w:lang w:val="en-US"/>
        </w:rPr>
        <w:t xml:space="preserve">    </w:t>
      </w:r>
      <w:r>
        <w:rPr>
          <w:rFonts w:hint="default" w:ascii="Cambria" w:hAnsi="Cambria" w:cs="Cambria"/>
          <w:b w:val="0"/>
          <w:bCs w:val="0"/>
        </w:rPr>
        <w:t>navigate.</w:t>
      </w:r>
    </w:p>
    <w:p w14:paraId="084047AA">
      <w:pPr>
        <w:pStyle w:val="33"/>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Cambria" w:hAnsi="Cambria" w:cs="Cambria"/>
        </w:rPr>
      </w:pPr>
      <w:r>
        <w:rPr>
          <w:rStyle w:val="34"/>
          <w:rFonts w:hint="default" w:ascii="Cambria" w:hAnsi="Cambria" w:cs="Cambria"/>
          <w:b w:val="0"/>
          <w:bCs w:val="0"/>
        </w:rPr>
        <w:t>Promotion of Specials</w:t>
      </w:r>
      <w:r>
        <w:rPr>
          <w:rFonts w:hint="default" w:ascii="Cambria" w:hAnsi="Cambria" w:cs="Cambria"/>
          <w:b w:val="0"/>
          <w:bCs w:val="0"/>
        </w:rPr>
        <w:t xml:space="preserve">: Highlights special and signature dishes to attract customer </w:t>
      </w:r>
      <w:r>
        <w:rPr>
          <w:rFonts w:hint="default" w:ascii="Cambria" w:hAnsi="Cambria" w:cs="Cambria"/>
        </w:rPr>
        <w:t>interest.</w:t>
      </w:r>
      <w:r>
        <w:rPr>
          <w:rFonts w:hint="default" w:ascii="Cambria" w:hAnsi="Cambria" w:eastAsia="SimSun" w:cs="Cambria"/>
          <w:sz w:val="24"/>
        </w:rPr>
        <w:t xml:space="preserve">  </w:t>
      </w:r>
    </w:p>
    <w:p w14:paraId="01F61EDF">
      <w:pPr>
        <w:pStyle w:val="3"/>
        <w:rPr>
          <w:rFonts w:hint="default" w:ascii="Verdana" w:hAnsi="Verdana" w:cs="Verdana"/>
          <w:color w:val="376092" w:themeColor="accent1" w:themeShade="BF"/>
          <w:sz w:val="28"/>
          <w:szCs w:val="28"/>
          <w:lang w:val="en-US"/>
        </w:rPr>
      </w:pPr>
      <w:r>
        <w:rPr>
          <w:rFonts w:hint="default" w:ascii="Verdana" w:hAnsi="Verdana" w:cs="Verdana"/>
          <w:color w:val="376092" w:themeColor="accent1" w:themeShade="BF"/>
          <w:sz w:val="28"/>
          <w:szCs w:val="28"/>
        </w:rPr>
        <w:t>Syed Ali Zargham Naqvi</w:t>
      </w:r>
      <w:r>
        <w:rPr>
          <w:rFonts w:hint="default" w:ascii="Verdana" w:hAnsi="Verdana" w:cs="Verdana"/>
          <w:color w:val="376092" w:themeColor="accent1" w:themeShade="BF"/>
          <w:sz w:val="28"/>
          <w:szCs w:val="28"/>
          <w:lang w:val="en-US"/>
        </w:rPr>
        <w:t>:</w:t>
      </w:r>
    </w:p>
    <w:p w14:paraId="473BA4B6">
      <w:pPr>
        <w:pStyle w:val="33"/>
        <w:keepNext w:val="0"/>
        <w:keepLines w:val="0"/>
        <w:widowControl/>
        <w:suppressLineNumbers w:val="0"/>
        <w:rPr>
          <w:rFonts w:hint="default" w:ascii="Cambria" w:hAnsi="Cambria" w:cs="Cambria"/>
          <w:sz w:val="24"/>
          <w:szCs w:val="24"/>
        </w:rPr>
      </w:pPr>
      <w:r>
        <w:rPr>
          <w:rFonts w:hint="default" w:ascii="Cambria" w:hAnsi="Cambria" w:cs="Cambria"/>
          <w:sz w:val="24"/>
          <w:szCs w:val="24"/>
        </w:rPr>
        <w:t>Syed Ali Zargham Naqvi developed the 'About Us' page, which plays a key role in telling our restaurant’s story by sharing its mission, vision, and values. Syed carefully wrote the content to give visitors insights into the restaurant’s history, founding principles, and the team behind it. He also highlighted key team members, showcasing their expertise and dedication to delivering an exceptional dining experience.</w:t>
      </w:r>
    </w:p>
    <w:p w14:paraId="0640DB3D">
      <w:pPr>
        <w:pStyle w:val="33"/>
        <w:keepNext w:val="0"/>
        <w:keepLines w:val="0"/>
        <w:widowControl/>
        <w:suppressLineNumbers w:val="0"/>
        <w:rPr>
          <w:rFonts w:hint="default" w:asciiTheme="minorAscii" w:hAnsiTheme="minorAscii"/>
          <w:sz w:val="24"/>
          <w:szCs w:val="24"/>
        </w:rPr>
      </w:pPr>
      <w:r>
        <w:rPr>
          <w:rStyle w:val="34"/>
          <w:rFonts w:hint="default" w:asciiTheme="minorAscii" w:hAnsiTheme="minorAscii"/>
          <w:sz w:val="24"/>
          <w:szCs w:val="24"/>
        </w:rPr>
        <w:t>Key Responsibilities:</w:t>
      </w:r>
    </w:p>
    <w:p w14:paraId="4CF1787B">
      <w:pPr>
        <w:keepNext w:val="0"/>
        <w:keepLines w:val="0"/>
        <w:widowControl/>
        <w:numPr>
          <w:ilvl w:val="0"/>
          <w:numId w:val="9"/>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Developed the 'About Us' page</w:t>
      </w:r>
    </w:p>
    <w:p w14:paraId="19F112F8">
      <w:pPr>
        <w:keepNext w:val="0"/>
        <w:keepLines w:val="0"/>
        <w:widowControl/>
        <w:numPr>
          <w:ilvl w:val="0"/>
          <w:numId w:val="9"/>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Highlighted the restaurant’s mission, vision, and values</w:t>
      </w:r>
    </w:p>
    <w:p w14:paraId="07742D9E">
      <w:pPr>
        <w:keepNext w:val="0"/>
        <w:keepLines w:val="0"/>
        <w:widowControl/>
        <w:numPr>
          <w:ilvl w:val="0"/>
          <w:numId w:val="9"/>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Shared insights into the restaurant’s history and founding principles</w:t>
      </w:r>
    </w:p>
    <w:p w14:paraId="3F6F63F9">
      <w:pPr>
        <w:keepNext w:val="0"/>
        <w:keepLines w:val="0"/>
        <w:widowControl/>
        <w:numPr>
          <w:ilvl w:val="0"/>
          <w:numId w:val="9"/>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Featured key team members, showcasing their expertise and dedication</w:t>
      </w:r>
    </w:p>
    <w:p w14:paraId="799C7C98">
      <w:pPr>
        <w:pStyle w:val="3"/>
        <w:rPr>
          <w:rFonts w:hint="default" w:ascii="Verdana" w:hAnsi="Verdana" w:cs="Verdana"/>
          <w:color w:val="376092" w:themeColor="accent1" w:themeShade="BF"/>
        </w:rPr>
      </w:pPr>
    </w:p>
    <w:p w14:paraId="747AF225">
      <w:pPr>
        <w:pStyle w:val="3"/>
        <w:rPr>
          <w:rFonts w:hint="default" w:ascii="Verdana" w:hAnsi="Verdana" w:cs="Verdana"/>
          <w:color w:val="376092" w:themeColor="accent1" w:themeShade="BF"/>
          <w:lang w:val="en-US"/>
        </w:rPr>
      </w:pPr>
      <w:r>
        <w:rPr>
          <w:rFonts w:hint="default" w:ascii="Verdana" w:hAnsi="Verdana" w:cs="Verdana"/>
          <w:color w:val="376092" w:themeColor="accent1" w:themeShade="BF"/>
        </w:rPr>
        <w:t>Haris Nadeem</w:t>
      </w:r>
      <w:r>
        <w:rPr>
          <w:rFonts w:hint="default" w:ascii="Verdana" w:hAnsi="Verdana" w:cs="Verdana"/>
          <w:color w:val="376092" w:themeColor="accent1" w:themeShade="BF"/>
          <w:lang w:val="en-US"/>
        </w:rPr>
        <w:t>:</w:t>
      </w:r>
    </w:p>
    <w:p w14:paraId="5B514299">
      <w:pPr>
        <w:pStyle w:val="33"/>
        <w:keepNext w:val="0"/>
        <w:keepLines w:val="0"/>
        <w:widowControl/>
        <w:suppressLineNumbers w:val="0"/>
        <w:rPr>
          <w:rFonts w:hint="default" w:ascii="Cambria" w:hAnsi="Cambria" w:cs="Cambria"/>
          <w:sz w:val="24"/>
          <w:szCs w:val="24"/>
        </w:rPr>
      </w:pPr>
      <w:r>
        <w:rPr>
          <w:rFonts w:hint="default" w:ascii="Cambria" w:hAnsi="Cambria" w:cs="Cambria"/>
          <w:sz w:val="24"/>
          <w:szCs w:val="24"/>
        </w:rPr>
        <w:t>Haris Nadeem took charge of the 'Contact Us' page, ensuring potential customers can easily reach the restaurant for inquiries or reservations. He included a user-friendly contact form, restaurant contact details, and an embedded Google map to simplify locating the restaurant. Haris focused on making the page functional, responsive, and straightforward, while ensuring it provides all the information needed for customer interaction.</w:t>
      </w:r>
    </w:p>
    <w:p w14:paraId="2A3CB13D">
      <w:pPr>
        <w:pStyle w:val="33"/>
        <w:keepNext w:val="0"/>
        <w:keepLines w:val="0"/>
        <w:widowControl/>
        <w:suppressLineNumbers w:val="0"/>
        <w:rPr>
          <w:rFonts w:hint="default" w:asciiTheme="minorAscii" w:hAnsiTheme="minorAscii"/>
          <w:sz w:val="24"/>
          <w:szCs w:val="24"/>
        </w:rPr>
      </w:pPr>
      <w:r>
        <w:rPr>
          <w:rStyle w:val="34"/>
          <w:rFonts w:hint="default" w:asciiTheme="minorAscii" w:hAnsiTheme="minorAscii"/>
          <w:sz w:val="24"/>
          <w:szCs w:val="24"/>
        </w:rPr>
        <w:t>Key Responsibilities:</w:t>
      </w:r>
    </w:p>
    <w:p w14:paraId="251E03A3">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ind w:left="720" w:hanging="363"/>
        <w:textAlignment w:val="auto"/>
        <w:rPr>
          <w:rFonts w:hint="default" w:ascii="Cambria" w:hAnsi="Cambria" w:cs="Cambria"/>
          <w:sz w:val="24"/>
          <w:szCs w:val="24"/>
        </w:rPr>
      </w:pPr>
      <w:r>
        <w:rPr>
          <w:rFonts w:hint="default" w:ascii="Cambria" w:hAnsi="Cambria" w:cs="Cambria"/>
          <w:sz w:val="24"/>
          <w:szCs w:val="24"/>
        </w:rPr>
        <w:t>Developed the 'Contact Us' page</w:t>
      </w:r>
    </w:p>
    <w:p w14:paraId="691F04F3">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ind w:left="720" w:hanging="363"/>
        <w:textAlignment w:val="auto"/>
        <w:rPr>
          <w:rFonts w:hint="default" w:ascii="Cambria" w:hAnsi="Cambria" w:cs="Cambria"/>
          <w:sz w:val="24"/>
          <w:szCs w:val="24"/>
        </w:rPr>
      </w:pPr>
      <w:r>
        <w:rPr>
          <w:rFonts w:hint="default" w:ascii="Cambria" w:hAnsi="Cambria" w:cs="Cambria"/>
          <w:sz w:val="24"/>
          <w:szCs w:val="24"/>
        </w:rPr>
        <w:t>Incorporated a contact form, restaurant details, and an embedded Google map</w:t>
      </w:r>
    </w:p>
    <w:p w14:paraId="18E2FD45">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ind w:left="720" w:hanging="363"/>
        <w:textAlignment w:val="auto"/>
        <w:rPr>
          <w:rFonts w:hint="default" w:ascii="Cambria" w:hAnsi="Cambria" w:cs="Cambria"/>
          <w:sz w:val="24"/>
          <w:szCs w:val="24"/>
        </w:rPr>
      </w:pPr>
      <w:r>
        <w:rPr>
          <w:rFonts w:hint="default" w:ascii="Cambria" w:hAnsi="Cambria" w:cs="Cambria"/>
          <w:sz w:val="24"/>
          <w:szCs w:val="24"/>
        </w:rPr>
        <w:t>Focused on functionality, responsiveness, and simplicity</w:t>
      </w:r>
    </w:p>
    <w:p w14:paraId="5CCE7251">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ind w:left="720" w:hanging="363"/>
        <w:textAlignment w:val="auto"/>
        <w:rPr>
          <w:rFonts w:hint="default" w:ascii="Cambria" w:hAnsi="Cambria" w:cs="Cambria"/>
          <w:sz w:val="24"/>
          <w:szCs w:val="24"/>
        </w:rPr>
      </w:pPr>
      <w:r>
        <w:rPr>
          <w:rFonts w:hint="default" w:ascii="Cambria" w:hAnsi="Cambria" w:cs="Cambria"/>
          <w:sz w:val="24"/>
          <w:szCs w:val="24"/>
        </w:rPr>
        <w:t>Ensured easy access to information for customer communication</w:t>
      </w:r>
    </w:p>
    <w:p w14:paraId="1943AE7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textAlignment w:val="auto"/>
        <w:rPr>
          <w:rFonts w:hint="default" w:ascii="Cambria" w:hAnsi="Cambria" w:cs="Cambria"/>
          <w:sz w:val="24"/>
          <w:szCs w:val="24"/>
        </w:rPr>
      </w:pPr>
    </w:p>
    <w:p w14:paraId="7A40AF05">
      <w:pPr>
        <w:rPr>
          <w:rFonts w:hint="default" w:ascii="Verdana" w:hAnsi="Verdana" w:cs="Verdana"/>
          <w:b/>
          <w:bCs/>
          <w:color w:val="376092" w:themeColor="accent1" w:themeShade="BF"/>
          <w:sz w:val="28"/>
          <w:szCs w:val="28"/>
          <w:lang w:val="en-US"/>
        </w:rPr>
      </w:pPr>
      <w:r>
        <w:rPr>
          <w:rFonts w:hint="default" w:ascii="Verdana" w:hAnsi="Verdana" w:cs="Verdana"/>
          <w:b/>
          <w:bCs/>
          <w:color w:val="376092" w:themeColor="accent1" w:themeShade="BF"/>
          <w:sz w:val="28"/>
          <w:szCs w:val="28"/>
          <w:lang w:val="en-US"/>
        </w:rPr>
        <w:t>Ali Hassan Siddiqui:</w:t>
      </w:r>
    </w:p>
    <w:p w14:paraId="48F08F95">
      <w:pPr>
        <w:pStyle w:val="33"/>
        <w:keepNext w:val="0"/>
        <w:keepLines w:val="0"/>
        <w:widowControl/>
        <w:suppressLineNumbers w:val="0"/>
        <w:rPr>
          <w:rFonts w:hint="default" w:ascii="Cambria" w:hAnsi="Cambria" w:cs="Cambria"/>
          <w:sz w:val="24"/>
          <w:szCs w:val="24"/>
        </w:rPr>
      </w:pPr>
      <w:r>
        <w:rPr>
          <w:rFonts w:hint="default" w:ascii="Cambria" w:hAnsi="Cambria" w:cs="Cambria"/>
          <w:sz w:val="24"/>
          <w:szCs w:val="24"/>
        </w:rPr>
        <w:t>The Reservation Page is designed to provide a seamless experience for customers to book a table at our restaurant. It features a user-friendly reservation form where guests can select their desired date, time, and party size, with the system automatically confirming availability and sending confirmation notifications.</w:t>
      </w:r>
    </w:p>
    <w:p w14:paraId="12492779">
      <w:pPr>
        <w:pStyle w:val="33"/>
        <w:keepNext w:val="0"/>
        <w:keepLines w:val="0"/>
        <w:widowControl/>
        <w:suppressLineNumbers w:val="0"/>
        <w:rPr>
          <w:rFonts w:hint="default" w:asciiTheme="minorAscii" w:hAnsiTheme="minorAscii"/>
          <w:sz w:val="24"/>
          <w:szCs w:val="24"/>
        </w:rPr>
      </w:pPr>
      <w:r>
        <w:rPr>
          <w:rStyle w:val="34"/>
          <w:rFonts w:hint="default" w:asciiTheme="minorAscii" w:hAnsiTheme="minorAscii"/>
          <w:sz w:val="24"/>
          <w:szCs w:val="24"/>
        </w:rPr>
        <w:t>Key Responsibilities:</w:t>
      </w:r>
    </w:p>
    <w:p w14:paraId="4999C410">
      <w:pPr>
        <w:keepNext w:val="0"/>
        <w:keepLines w:val="0"/>
        <w:widowControl/>
        <w:numPr>
          <w:ilvl w:val="0"/>
          <w:numId w:val="11"/>
        </w:numPr>
        <w:suppressLineNumbers w:val="0"/>
        <w:spacing w:before="0" w:beforeAutospacing="1" w:after="0" w:afterAutospacing="1"/>
        <w:ind w:left="720" w:hanging="360"/>
        <w:rPr>
          <w:rFonts w:hint="default" w:ascii="Cambria" w:hAnsi="Cambria" w:cs="Cambria"/>
          <w:b w:val="0"/>
          <w:bCs w:val="0"/>
          <w:sz w:val="24"/>
          <w:szCs w:val="24"/>
        </w:rPr>
      </w:pPr>
      <w:r>
        <w:rPr>
          <w:rStyle w:val="34"/>
          <w:rFonts w:hint="default" w:ascii="Cambria" w:hAnsi="Cambria" w:cs="Cambria"/>
          <w:b w:val="0"/>
          <w:bCs w:val="0"/>
          <w:sz w:val="24"/>
          <w:szCs w:val="24"/>
        </w:rPr>
        <w:t>Real-time booking:</w:t>
      </w:r>
      <w:r>
        <w:rPr>
          <w:rFonts w:hint="default" w:ascii="Cambria" w:hAnsi="Cambria" w:cs="Cambria"/>
          <w:b w:val="0"/>
          <w:bCs w:val="0"/>
          <w:sz w:val="24"/>
          <w:szCs w:val="24"/>
        </w:rPr>
        <w:t xml:space="preserve"> Customers can instantly view available time slots.</w:t>
      </w:r>
    </w:p>
    <w:p w14:paraId="01AD2AFC">
      <w:pPr>
        <w:keepNext w:val="0"/>
        <w:keepLines w:val="0"/>
        <w:widowControl/>
        <w:numPr>
          <w:ilvl w:val="0"/>
          <w:numId w:val="11"/>
        </w:numPr>
        <w:suppressLineNumbers w:val="0"/>
        <w:spacing w:before="0" w:beforeAutospacing="1" w:after="0" w:afterAutospacing="1"/>
        <w:ind w:left="720" w:hanging="360"/>
        <w:rPr>
          <w:rFonts w:hint="default" w:ascii="Cambria" w:hAnsi="Cambria" w:cs="Cambria"/>
          <w:b w:val="0"/>
          <w:bCs w:val="0"/>
          <w:sz w:val="24"/>
          <w:szCs w:val="24"/>
        </w:rPr>
      </w:pPr>
      <w:r>
        <w:rPr>
          <w:rStyle w:val="34"/>
          <w:rFonts w:hint="default" w:ascii="Cambria" w:hAnsi="Cambria" w:cs="Cambria"/>
          <w:b w:val="0"/>
          <w:bCs w:val="0"/>
          <w:sz w:val="24"/>
          <w:szCs w:val="24"/>
        </w:rPr>
        <w:t>Custom requests:</w:t>
      </w:r>
      <w:r>
        <w:rPr>
          <w:rFonts w:hint="default" w:ascii="Cambria" w:hAnsi="Cambria" w:cs="Cambria"/>
          <w:b w:val="0"/>
          <w:bCs w:val="0"/>
          <w:sz w:val="24"/>
          <w:szCs w:val="24"/>
        </w:rPr>
        <w:t xml:space="preserve"> Option to add special requests like dietary preferences or seating arrangements.</w:t>
      </w:r>
    </w:p>
    <w:p w14:paraId="5F1814BB">
      <w:pPr>
        <w:keepNext w:val="0"/>
        <w:keepLines w:val="0"/>
        <w:widowControl/>
        <w:numPr>
          <w:ilvl w:val="0"/>
          <w:numId w:val="11"/>
        </w:numPr>
        <w:suppressLineNumbers w:val="0"/>
        <w:spacing w:before="0" w:beforeAutospacing="1" w:after="0" w:afterAutospacing="1"/>
        <w:ind w:left="720" w:hanging="360"/>
        <w:rPr>
          <w:rFonts w:hint="default" w:ascii="Cambria" w:hAnsi="Cambria" w:cs="Cambria"/>
          <w:b w:val="0"/>
          <w:bCs w:val="0"/>
          <w:sz w:val="24"/>
          <w:szCs w:val="24"/>
        </w:rPr>
      </w:pPr>
      <w:r>
        <w:rPr>
          <w:rStyle w:val="34"/>
          <w:rFonts w:hint="default" w:ascii="Cambria" w:hAnsi="Cambria" w:cs="Cambria"/>
          <w:b w:val="0"/>
          <w:bCs w:val="0"/>
          <w:sz w:val="24"/>
          <w:szCs w:val="24"/>
        </w:rPr>
        <w:t>Integrated calendar:</w:t>
      </w:r>
      <w:r>
        <w:rPr>
          <w:rFonts w:hint="default" w:ascii="Cambria" w:hAnsi="Cambria" w:cs="Cambria"/>
          <w:b w:val="0"/>
          <w:bCs w:val="0"/>
          <w:sz w:val="24"/>
          <w:szCs w:val="24"/>
        </w:rPr>
        <w:t xml:space="preserve"> Syncs with an internal calendar to avoid overbooking.</w:t>
      </w:r>
    </w:p>
    <w:p w14:paraId="75265FB1">
      <w:pPr>
        <w:keepNext w:val="0"/>
        <w:keepLines w:val="0"/>
        <w:widowControl/>
        <w:numPr>
          <w:ilvl w:val="0"/>
          <w:numId w:val="11"/>
        </w:numPr>
        <w:suppressLineNumbers w:val="0"/>
        <w:spacing w:before="0" w:beforeAutospacing="1" w:after="0" w:afterAutospacing="1"/>
        <w:ind w:left="720" w:hanging="360"/>
        <w:rPr>
          <w:rFonts w:hint="default" w:ascii="Cambria" w:hAnsi="Cambria" w:cs="Cambria"/>
          <w:sz w:val="24"/>
          <w:szCs w:val="24"/>
        </w:rPr>
      </w:pPr>
      <w:r>
        <w:rPr>
          <w:rStyle w:val="34"/>
          <w:rFonts w:hint="default" w:ascii="Cambria" w:hAnsi="Cambria" w:cs="Cambria"/>
          <w:b w:val="0"/>
          <w:bCs w:val="0"/>
          <w:sz w:val="24"/>
          <w:szCs w:val="24"/>
        </w:rPr>
        <w:t>Confirmation notifications:</w:t>
      </w:r>
      <w:r>
        <w:rPr>
          <w:rFonts w:hint="default" w:ascii="Cambria" w:hAnsi="Cambria" w:cs="Cambria"/>
          <w:b w:val="0"/>
          <w:bCs w:val="0"/>
          <w:sz w:val="24"/>
          <w:szCs w:val="24"/>
        </w:rPr>
        <w:t xml:space="preserve"> Automated emails or SMS to confirm bookings </w:t>
      </w:r>
      <w:r>
        <w:rPr>
          <w:rFonts w:hint="default" w:ascii="Cambria" w:hAnsi="Cambria" w:cs="Cambria"/>
          <w:sz w:val="24"/>
          <w:szCs w:val="24"/>
        </w:rPr>
        <w:t>and provide reminders.</w:t>
      </w:r>
    </w:p>
    <w:p w14:paraId="0D30D166">
      <w:pPr>
        <w:keepNext w:val="0"/>
        <w:keepLines w:val="0"/>
        <w:widowControl/>
        <w:numPr>
          <w:numId w:val="0"/>
        </w:numPr>
        <w:suppressLineNumbers w:val="0"/>
        <w:spacing w:before="0" w:beforeAutospacing="1" w:after="0" w:afterAutospacing="1"/>
        <w:rPr>
          <w:rFonts w:hint="default" w:ascii="Verdana" w:hAnsi="Verdana" w:cs="Verdana"/>
          <w:b/>
          <w:bCs/>
          <w:color w:val="376092" w:themeColor="accent1" w:themeShade="BF"/>
          <w:sz w:val="28"/>
          <w:szCs w:val="28"/>
          <w:lang w:val="en-US"/>
        </w:rPr>
      </w:pPr>
      <w:r>
        <w:rPr>
          <w:rFonts w:hint="default" w:ascii="Verdana" w:hAnsi="Verdana" w:cs="Verdana"/>
          <w:b/>
          <w:bCs/>
          <w:color w:val="376092" w:themeColor="accent1" w:themeShade="BF"/>
          <w:sz w:val="28"/>
          <w:szCs w:val="28"/>
          <w:lang w:val="en-US"/>
        </w:rPr>
        <w:t>Abdul Ahad:</w:t>
      </w:r>
    </w:p>
    <w:p w14:paraId="7BCBA976">
      <w:pPr>
        <w:keepNext w:val="0"/>
        <w:keepLines w:val="0"/>
        <w:widowControl/>
        <w:numPr>
          <w:numId w:val="0"/>
        </w:numPr>
        <w:suppressLineNumbers w:val="0"/>
        <w:spacing w:before="0" w:beforeAutospacing="1" w:after="0" w:afterAutospacing="1"/>
        <w:rPr>
          <w:rFonts w:hint="default" w:ascii="Cambria" w:hAnsi="Cambria" w:eastAsia="SimSun" w:cs="Cambria"/>
          <w:sz w:val="24"/>
          <w:szCs w:val="24"/>
        </w:rPr>
      </w:pPr>
      <w:r>
        <w:rPr>
          <w:rFonts w:hint="default" w:ascii="Cambria" w:hAnsi="Cambria" w:eastAsia="SimSun" w:cs="Cambria"/>
          <w:sz w:val="24"/>
          <w:szCs w:val="24"/>
        </w:rPr>
        <w:t>The Careers Page offers a platform for individuals interested in joining our team. This page provides detailed information about the available job opportunities at the restaurant, as well as insights into the work culture and the benefits of becoming part of our growing family.</w:t>
      </w:r>
    </w:p>
    <w:p w14:paraId="028302AD">
      <w:pPr>
        <w:pStyle w:val="33"/>
        <w:keepNext w:val="0"/>
        <w:keepLines w:val="0"/>
        <w:widowControl/>
        <w:suppressLineNumbers w:val="0"/>
        <w:rPr>
          <w:rFonts w:hint="default" w:asciiTheme="minorAscii" w:hAnsiTheme="minorAscii"/>
          <w:sz w:val="24"/>
          <w:szCs w:val="24"/>
        </w:rPr>
      </w:pPr>
      <w:r>
        <w:rPr>
          <w:rStyle w:val="34"/>
          <w:rFonts w:hint="default" w:asciiTheme="minorAscii" w:hAnsiTheme="minorAscii"/>
          <w:sz w:val="24"/>
          <w:szCs w:val="24"/>
        </w:rPr>
        <w:t>Key Responsibilities:</w:t>
      </w:r>
    </w:p>
    <w:p w14:paraId="1D6E02A4">
      <w:pPr>
        <w:keepNext w:val="0"/>
        <w:keepLines w:val="0"/>
        <w:pageBreakBefore w:val="0"/>
        <w:widowControl/>
        <w:numPr>
          <w:ilvl w:val="0"/>
          <w:numId w:val="12"/>
        </w:numPr>
        <w:suppressLineNumbers w:val="0"/>
        <w:kinsoku/>
        <w:wordWrap/>
        <w:overflowPunct/>
        <w:topLinePunct w:val="0"/>
        <w:autoSpaceDE/>
        <w:autoSpaceDN/>
        <w:bidi w:val="0"/>
        <w:adjustRightInd/>
        <w:snapToGrid/>
        <w:spacing w:after="0"/>
        <w:ind w:left="420" w:leftChars="0" w:hanging="420" w:firstLineChars="0"/>
        <w:textAlignment w:val="auto"/>
        <w:rPr>
          <w:rFonts w:hint="default" w:ascii="Cambria" w:hAnsi="Cambria" w:cs="Cambria"/>
          <w:sz w:val="24"/>
          <w:szCs w:val="24"/>
        </w:rPr>
      </w:pPr>
      <w:r>
        <w:rPr>
          <w:rFonts w:hint="default" w:ascii="Cambria" w:hAnsi="Cambria" w:eastAsia="SimSun" w:cs="Cambria"/>
          <w:b w:val="0"/>
          <w:bCs w:val="0"/>
          <w:sz w:val="24"/>
          <w:szCs w:val="24"/>
        </w:rPr>
        <w:t xml:space="preserve"> </w:t>
      </w:r>
      <w:r>
        <w:rPr>
          <w:rStyle w:val="34"/>
          <w:rFonts w:hint="default" w:ascii="Cambria" w:hAnsi="Cambria" w:cs="Cambria"/>
          <w:b w:val="0"/>
          <w:bCs w:val="0"/>
          <w:sz w:val="24"/>
          <w:szCs w:val="24"/>
        </w:rPr>
        <w:t>Platform for job seekers</w:t>
      </w:r>
      <w:r>
        <w:rPr>
          <w:rFonts w:hint="default" w:ascii="Cambria" w:hAnsi="Cambria" w:cs="Cambria"/>
          <w:b w:val="0"/>
          <w:bCs w:val="0"/>
          <w:sz w:val="24"/>
          <w:szCs w:val="24"/>
        </w:rPr>
        <w:t xml:space="preserve">: The Careers Page provides a space for individuals </w:t>
      </w:r>
      <w:r>
        <w:rPr>
          <w:rFonts w:hint="default" w:ascii="Cambria" w:hAnsi="Cambria" w:cs="Cambria"/>
          <w:sz w:val="24"/>
          <w:szCs w:val="24"/>
        </w:rPr>
        <w:t>interested in joining the restaurant team.</w:t>
      </w:r>
    </w:p>
    <w:p w14:paraId="5D4CB36E">
      <w:pPr>
        <w:keepNext w:val="0"/>
        <w:keepLines w:val="0"/>
        <w:pageBreakBefore w:val="0"/>
        <w:widowControl/>
        <w:numPr>
          <w:ilvl w:val="0"/>
          <w:numId w:val="12"/>
        </w:numPr>
        <w:suppressLineNumbers w:val="0"/>
        <w:kinsoku/>
        <w:wordWrap/>
        <w:overflowPunct/>
        <w:topLinePunct w:val="0"/>
        <w:autoSpaceDE/>
        <w:autoSpaceDN/>
        <w:bidi w:val="0"/>
        <w:adjustRightInd/>
        <w:snapToGrid/>
        <w:spacing w:after="0"/>
        <w:ind w:left="420" w:leftChars="0" w:hanging="420" w:firstLineChars="0"/>
        <w:textAlignment w:val="auto"/>
        <w:rPr>
          <w:rFonts w:hint="default" w:ascii="Cambria" w:hAnsi="Cambria" w:cs="Cambria"/>
          <w:sz w:val="24"/>
          <w:szCs w:val="24"/>
        </w:rPr>
      </w:pPr>
      <w:r>
        <w:rPr>
          <w:rFonts w:hint="default" w:ascii="Cambria" w:hAnsi="Cambria" w:eastAsia="SimSun" w:cs="Cambria"/>
          <w:b w:val="0"/>
          <w:bCs w:val="0"/>
          <w:sz w:val="24"/>
          <w:szCs w:val="24"/>
        </w:rPr>
        <w:t xml:space="preserve"> </w:t>
      </w:r>
      <w:r>
        <w:rPr>
          <w:rStyle w:val="34"/>
          <w:rFonts w:hint="default" w:ascii="Cambria" w:hAnsi="Cambria" w:cs="Cambria"/>
          <w:b w:val="0"/>
          <w:bCs w:val="0"/>
          <w:sz w:val="24"/>
          <w:szCs w:val="24"/>
        </w:rPr>
        <w:t>Job Listings</w:t>
      </w:r>
      <w:r>
        <w:rPr>
          <w:rFonts w:hint="default" w:ascii="Cambria" w:hAnsi="Cambria" w:cs="Cambria"/>
          <w:b w:val="0"/>
          <w:bCs w:val="0"/>
          <w:sz w:val="24"/>
          <w:szCs w:val="24"/>
        </w:rPr>
        <w:t xml:space="preserve">: Displays current open positions, such as chefs, servers, managers, </w:t>
      </w:r>
      <w:r>
        <w:rPr>
          <w:rFonts w:hint="default" w:ascii="Cambria" w:hAnsi="Cambria" w:cs="Cambria"/>
          <w:sz w:val="24"/>
          <w:szCs w:val="24"/>
        </w:rPr>
        <w:t>and kitchen staff, with detailed job descriptions, qualifications, and application deadlines.</w:t>
      </w:r>
    </w:p>
    <w:p w14:paraId="244A96AC">
      <w:pPr>
        <w:keepNext w:val="0"/>
        <w:keepLines w:val="0"/>
        <w:pageBreakBefore w:val="0"/>
        <w:widowControl/>
        <w:numPr>
          <w:ilvl w:val="0"/>
          <w:numId w:val="12"/>
        </w:numPr>
        <w:suppressLineNumbers w:val="0"/>
        <w:kinsoku/>
        <w:wordWrap/>
        <w:overflowPunct/>
        <w:topLinePunct w:val="0"/>
        <w:autoSpaceDE/>
        <w:autoSpaceDN/>
        <w:bidi w:val="0"/>
        <w:adjustRightInd/>
        <w:snapToGrid/>
        <w:spacing w:after="0"/>
        <w:ind w:left="420" w:leftChars="0" w:hanging="420" w:firstLineChars="0"/>
        <w:textAlignment w:val="auto"/>
        <w:rPr>
          <w:rFonts w:hint="default" w:ascii="Cambria" w:hAnsi="Cambria" w:cs="Cambria"/>
          <w:b w:val="0"/>
          <w:bCs w:val="0"/>
          <w:sz w:val="24"/>
          <w:szCs w:val="24"/>
        </w:rPr>
      </w:pPr>
      <w:r>
        <w:rPr>
          <w:rFonts w:hint="default" w:ascii="Cambria" w:hAnsi="Cambria" w:eastAsia="SimSun" w:cs="Cambria"/>
          <w:b w:val="0"/>
          <w:bCs w:val="0"/>
          <w:sz w:val="24"/>
          <w:szCs w:val="24"/>
        </w:rPr>
        <w:t xml:space="preserve"> </w:t>
      </w:r>
      <w:r>
        <w:rPr>
          <w:rStyle w:val="34"/>
          <w:rFonts w:hint="default" w:ascii="Cambria" w:hAnsi="Cambria" w:cs="Cambria"/>
          <w:b w:val="0"/>
          <w:bCs w:val="0"/>
          <w:sz w:val="24"/>
          <w:szCs w:val="24"/>
        </w:rPr>
        <w:t>Application Form</w:t>
      </w:r>
      <w:r>
        <w:rPr>
          <w:rFonts w:hint="default" w:ascii="Cambria" w:hAnsi="Cambria" w:cs="Cambria"/>
          <w:b w:val="0"/>
          <w:bCs w:val="0"/>
          <w:sz w:val="24"/>
          <w:szCs w:val="24"/>
        </w:rPr>
        <w:t>: Offers a simple and accessible form for candidates to submit resumes, cover letters, and relevant details directly through the website.</w:t>
      </w:r>
    </w:p>
    <w:p w14:paraId="17192059">
      <w:pPr>
        <w:keepNext w:val="0"/>
        <w:keepLines w:val="0"/>
        <w:pageBreakBefore w:val="0"/>
        <w:widowControl/>
        <w:numPr>
          <w:ilvl w:val="0"/>
          <w:numId w:val="12"/>
        </w:numPr>
        <w:suppressLineNumbers w:val="0"/>
        <w:kinsoku/>
        <w:wordWrap/>
        <w:overflowPunct/>
        <w:topLinePunct w:val="0"/>
        <w:autoSpaceDE/>
        <w:autoSpaceDN/>
        <w:bidi w:val="0"/>
        <w:adjustRightInd/>
        <w:snapToGrid/>
        <w:spacing w:after="0"/>
        <w:ind w:left="420" w:leftChars="0" w:hanging="420" w:firstLineChars="0"/>
        <w:textAlignment w:val="auto"/>
        <w:rPr>
          <w:rFonts w:hint="default" w:ascii="Cambria" w:hAnsi="Cambria" w:cs="Cambria"/>
          <w:b w:val="0"/>
          <w:bCs w:val="0"/>
          <w:sz w:val="24"/>
          <w:szCs w:val="24"/>
        </w:rPr>
      </w:pPr>
      <w:r>
        <w:rPr>
          <w:rStyle w:val="34"/>
          <w:rFonts w:hint="default" w:ascii="Cambria" w:hAnsi="Cambria" w:cs="Cambria"/>
          <w:b w:val="0"/>
          <w:bCs w:val="0"/>
          <w:sz w:val="24"/>
          <w:szCs w:val="24"/>
        </w:rPr>
        <w:t>Work Culture Insights</w:t>
      </w:r>
      <w:r>
        <w:rPr>
          <w:rFonts w:hint="default" w:ascii="Cambria" w:hAnsi="Cambria" w:cs="Cambria"/>
          <w:b w:val="0"/>
          <w:bCs w:val="0"/>
          <w:sz w:val="24"/>
          <w:szCs w:val="24"/>
        </w:rPr>
        <w:t>: Shares information about the restaurant’s values, team dynamics, and what sets the restaurant apart as an employer.</w:t>
      </w:r>
    </w:p>
    <w:p w14:paraId="04C849D4">
      <w:pPr>
        <w:keepNext w:val="0"/>
        <w:keepLines w:val="0"/>
        <w:pageBreakBefore w:val="0"/>
        <w:widowControl/>
        <w:numPr>
          <w:ilvl w:val="0"/>
          <w:numId w:val="12"/>
        </w:numPr>
        <w:suppressLineNumbers w:val="0"/>
        <w:kinsoku/>
        <w:wordWrap/>
        <w:overflowPunct/>
        <w:topLinePunct w:val="0"/>
        <w:autoSpaceDE/>
        <w:autoSpaceDN/>
        <w:bidi w:val="0"/>
        <w:adjustRightInd/>
        <w:snapToGrid/>
        <w:spacing w:after="0"/>
        <w:ind w:left="420" w:leftChars="0" w:hanging="420" w:firstLineChars="0"/>
        <w:textAlignment w:val="auto"/>
        <w:rPr>
          <w:rFonts w:hint="default" w:ascii="Cambria" w:hAnsi="Cambria" w:cs="Cambria"/>
          <w:sz w:val="24"/>
          <w:szCs w:val="24"/>
        </w:rPr>
      </w:pPr>
      <w:r>
        <w:rPr>
          <w:rFonts w:hint="default" w:ascii="Cambria" w:hAnsi="Cambria" w:eastAsia="SimSun" w:cs="Cambria"/>
          <w:b w:val="0"/>
          <w:bCs w:val="0"/>
          <w:sz w:val="24"/>
          <w:szCs w:val="24"/>
        </w:rPr>
        <w:t xml:space="preserve"> </w:t>
      </w:r>
      <w:r>
        <w:rPr>
          <w:rStyle w:val="34"/>
          <w:rFonts w:hint="default" w:ascii="Cambria" w:hAnsi="Cambria" w:cs="Cambria"/>
          <w:b w:val="0"/>
          <w:bCs w:val="0"/>
          <w:sz w:val="24"/>
          <w:szCs w:val="24"/>
        </w:rPr>
        <w:t>Career Growth Opportunities</w:t>
      </w:r>
      <w:r>
        <w:rPr>
          <w:rFonts w:hint="default" w:ascii="Cambria" w:hAnsi="Cambria" w:cs="Cambria"/>
          <w:b w:val="0"/>
          <w:bCs w:val="0"/>
          <w:sz w:val="24"/>
          <w:szCs w:val="24"/>
        </w:rPr>
        <w:t xml:space="preserve">: Highlights potential career paths and </w:t>
      </w:r>
      <w:r>
        <w:rPr>
          <w:rFonts w:hint="default" w:ascii="Cambria" w:hAnsi="Cambria" w:cs="Cambria"/>
          <w:sz w:val="24"/>
          <w:szCs w:val="24"/>
        </w:rPr>
        <w:t>professional development opportunities within the restaurant, showcasing the commitment to nurturing talent.</w:t>
      </w:r>
    </w:p>
    <w:p w14:paraId="6D889FB6">
      <w:pPr>
        <w:pStyle w:val="3"/>
        <w:rPr>
          <w:rFonts w:hint="default" w:ascii="Verdana" w:hAnsi="Verdana" w:cs="Verdana"/>
          <w:color w:val="376092" w:themeColor="accent1" w:themeShade="BF"/>
          <w:sz w:val="28"/>
          <w:szCs w:val="28"/>
          <w:lang w:val="en-US"/>
        </w:rPr>
      </w:pPr>
      <w:r>
        <w:rPr>
          <w:rFonts w:hint="default" w:ascii="Verdana" w:hAnsi="Verdana" w:cs="Verdana"/>
          <w:color w:val="376092" w:themeColor="accent1" w:themeShade="BF"/>
          <w:sz w:val="28"/>
          <w:szCs w:val="28"/>
        </w:rPr>
        <w:t>Hussain Yasin</w:t>
      </w:r>
      <w:r>
        <w:rPr>
          <w:rFonts w:hint="default" w:ascii="Verdana" w:hAnsi="Verdana" w:cs="Verdana"/>
          <w:color w:val="376092" w:themeColor="accent1" w:themeShade="BF"/>
          <w:sz w:val="28"/>
          <w:szCs w:val="28"/>
          <w:lang w:val="en-US"/>
        </w:rPr>
        <w:t>:</w:t>
      </w:r>
    </w:p>
    <w:p w14:paraId="3A22D4D4">
      <w:pPr>
        <w:pStyle w:val="33"/>
        <w:keepNext w:val="0"/>
        <w:keepLines w:val="0"/>
        <w:widowControl/>
        <w:suppressLineNumbers w:val="0"/>
        <w:rPr>
          <w:rFonts w:hint="default" w:ascii="Cambria" w:hAnsi="Cambria" w:cs="Cambria"/>
          <w:sz w:val="24"/>
          <w:szCs w:val="24"/>
        </w:rPr>
      </w:pPr>
      <w:r>
        <w:rPr>
          <w:rFonts w:hint="default" w:ascii="Cambria" w:hAnsi="Cambria" w:cs="Cambria"/>
          <w:sz w:val="24"/>
          <w:szCs w:val="24"/>
        </w:rPr>
        <w:t>Hussain Yasin worked on the '</w:t>
      </w:r>
      <w:r>
        <w:rPr>
          <w:rFonts w:hint="default" w:ascii="Cambria" w:hAnsi="Cambria" w:cs="Cambria"/>
          <w:sz w:val="24"/>
          <w:szCs w:val="24"/>
          <w:lang w:val="en-US"/>
        </w:rPr>
        <w:t>News</w:t>
      </w:r>
      <w:r>
        <w:rPr>
          <w:rFonts w:hint="default" w:ascii="Cambria" w:hAnsi="Cambria" w:cs="Cambria"/>
          <w:sz w:val="24"/>
          <w:szCs w:val="24"/>
        </w:rPr>
        <w:t>' page, which highlights  successful events hosted by our restaurant. This page plays a vital role in building trust and credibility by offering potential customers proof of our quality and success. Hussain gathered data, photos, and testimonials from previous customers, creating an engaging layout that showcases the restaurant's achievements.</w:t>
      </w:r>
    </w:p>
    <w:p w14:paraId="44ED5B5D">
      <w:pPr>
        <w:pStyle w:val="33"/>
        <w:keepNext w:val="0"/>
        <w:keepLines w:val="0"/>
        <w:widowControl/>
        <w:suppressLineNumbers w:val="0"/>
        <w:rPr>
          <w:rFonts w:hint="default" w:asciiTheme="minorAscii" w:hAnsiTheme="minorAscii"/>
          <w:sz w:val="24"/>
          <w:szCs w:val="24"/>
        </w:rPr>
      </w:pPr>
      <w:r>
        <w:rPr>
          <w:rStyle w:val="34"/>
          <w:rFonts w:hint="default" w:asciiTheme="minorAscii" w:hAnsiTheme="minorAscii"/>
          <w:sz w:val="24"/>
          <w:szCs w:val="24"/>
        </w:rPr>
        <w:t>Key Responsibilities:</w:t>
      </w:r>
    </w:p>
    <w:p w14:paraId="270A0BEE">
      <w:pPr>
        <w:keepNext w:val="0"/>
        <w:keepLines w:val="0"/>
        <w:widowControl/>
        <w:numPr>
          <w:ilvl w:val="0"/>
          <w:numId w:val="13"/>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Developed the '</w:t>
      </w:r>
      <w:r>
        <w:rPr>
          <w:rFonts w:hint="default" w:ascii="Cambria" w:hAnsi="Cambria" w:cs="Cambria"/>
          <w:sz w:val="24"/>
          <w:szCs w:val="24"/>
          <w:lang w:val="en-US"/>
        </w:rPr>
        <w:t>News</w:t>
      </w:r>
      <w:r>
        <w:rPr>
          <w:rFonts w:hint="default" w:ascii="Cambria" w:hAnsi="Cambria" w:cs="Cambria"/>
          <w:sz w:val="24"/>
          <w:szCs w:val="24"/>
        </w:rPr>
        <w:t>' page</w:t>
      </w:r>
    </w:p>
    <w:p w14:paraId="785A3B96">
      <w:pPr>
        <w:keepNext w:val="0"/>
        <w:keepLines w:val="0"/>
        <w:widowControl/>
        <w:numPr>
          <w:ilvl w:val="0"/>
          <w:numId w:val="13"/>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Compiled past projects, and successful events</w:t>
      </w:r>
    </w:p>
    <w:p w14:paraId="67B3966B">
      <w:pPr>
        <w:keepNext w:val="0"/>
        <w:keepLines w:val="0"/>
        <w:widowControl/>
        <w:numPr>
          <w:ilvl w:val="0"/>
          <w:numId w:val="13"/>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Gathered data, photos, and testimonials</w:t>
      </w:r>
    </w:p>
    <w:p w14:paraId="107F638E">
      <w:pPr>
        <w:keepNext w:val="0"/>
        <w:keepLines w:val="0"/>
        <w:widowControl/>
        <w:numPr>
          <w:ilvl w:val="0"/>
          <w:numId w:val="13"/>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Designed an engaging layout to build trust and showcase the restaurant's success</w:t>
      </w:r>
    </w:p>
    <w:p w14:paraId="0A8B51C6">
      <w:pPr>
        <w:keepNext w:val="0"/>
        <w:keepLines w:val="0"/>
        <w:widowControl/>
        <w:numPr>
          <w:numId w:val="0"/>
        </w:numPr>
        <w:suppressLineNumbers w:val="0"/>
        <w:tabs>
          <w:tab w:val="left" w:pos="720"/>
        </w:tabs>
        <w:spacing w:before="0" w:beforeAutospacing="1" w:after="0" w:afterAutospacing="1" w:line="276" w:lineRule="auto"/>
        <w:rPr>
          <w:rFonts w:hint="default" w:ascii="Verdana" w:hAnsi="Verdana" w:cs="Verdana"/>
          <w:b/>
          <w:bCs/>
          <w:color w:val="17375E" w:themeColor="text2" w:themeShade="BF"/>
          <w:sz w:val="32"/>
          <w:szCs w:val="32"/>
          <w:u w:val="single"/>
          <w:lang w:val="en-US"/>
        </w:rPr>
      </w:pPr>
      <w:r>
        <w:rPr>
          <w:rFonts w:hint="default" w:ascii="Verdana" w:hAnsi="Verdana" w:cs="Verdana"/>
          <w:b/>
          <w:bCs/>
          <w:color w:val="17375E" w:themeColor="text2" w:themeShade="BF"/>
          <w:sz w:val="32"/>
          <w:szCs w:val="32"/>
          <w:u w:val="single"/>
          <w:lang w:val="en-US"/>
        </w:rPr>
        <w:t>Conclusion:</w:t>
      </w:r>
    </w:p>
    <w:p w14:paraId="02898548">
      <w:pPr>
        <w:pStyle w:val="23"/>
        <w:numPr>
          <w:numId w:val="0"/>
        </w:numPr>
        <w:ind w:leftChars="0"/>
        <w:rPr>
          <w:rFonts w:hint="default" w:ascii="Cambria" w:hAnsi="Cambria" w:cs="Cambria"/>
          <w:sz w:val="24"/>
          <w:szCs w:val="24"/>
        </w:rPr>
      </w:pPr>
      <w:r>
        <w:rPr>
          <w:rFonts w:hint="default" w:ascii="Cambria" w:hAnsi="Cambria" w:eastAsia="SimSun" w:cs="Cambria"/>
          <w:sz w:val="24"/>
          <w:szCs w:val="24"/>
        </w:rPr>
        <w:t>In summary, our restaurant website enhances our online presence and customer experience. Each page is thoughtfully designed to showcase our offerings and facilitate reservations. The collaborative effort of our team reflects the essence of our restaurant and aims to attract new customers while fostering loyalty. We look forward to engaging our audience with dynamic content that mirrors our vibrant culinary journey.</w:t>
      </w:r>
    </w:p>
    <w:sectPr>
      <w:pgSz w:w="12240" w:h="15840"/>
      <w:pgMar w:top="1440" w:right="1800" w:bottom="1440" w:left="1800" w:header="720" w:footer="720" w:gutter="0"/>
      <w:pgBorders>
        <w:top w:val="single" w:color="000000" w:sz="12" w:space="24"/>
        <w:left w:val="single" w:color="000000" w:sz="12" w:space="24"/>
        <w:bottom w:val="single" w:color="000000" w:sz="12" w:space="24"/>
        <w:right w:val="single" w:color="000000"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2">
    <w:panose1 w:val="050201020105070707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4B9A19"/>
    <w:multiLevelType w:val="multilevel"/>
    <w:tmpl w:val="9F4B9A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E6A87E"/>
    <w:multiLevelType w:val="multilevel"/>
    <w:tmpl w:val="9FE6A8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EDCECEF"/>
    <w:multiLevelType w:val="multilevel"/>
    <w:tmpl w:val="AEDCEC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6643138"/>
    <w:multiLevelType w:val="singleLevel"/>
    <w:tmpl w:val="E6643138"/>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4">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5">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6">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10">
    <w:nsid w:val="01655E78"/>
    <w:multiLevelType w:val="singleLevel"/>
    <w:tmpl w:val="01655E78"/>
    <w:lvl w:ilvl="0" w:tentative="0">
      <w:start w:val="1"/>
      <w:numFmt w:val="bullet"/>
      <w:lvlText w:val=""/>
      <w:lvlJc w:val="left"/>
      <w:pPr>
        <w:tabs>
          <w:tab w:val="left" w:pos="420"/>
        </w:tabs>
        <w:ind w:left="420" w:leftChars="0" w:hanging="420" w:firstLineChars="0"/>
      </w:pPr>
      <w:rPr>
        <w:rFonts w:hint="default" w:ascii="Wingdings" w:hAnsi="Wingdings"/>
        <w:sz w:val="11"/>
      </w:rPr>
    </w:lvl>
  </w:abstractNum>
  <w:abstractNum w:abstractNumId="11">
    <w:nsid w:val="506D2937"/>
    <w:multiLevelType w:val="multilevel"/>
    <w:tmpl w:val="506D29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C0ADFAD"/>
    <w:multiLevelType w:val="multilevel"/>
    <w:tmpl w:val="6C0ADF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1"/>
  </w:num>
  <w:num w:numId="8">
    <w:abstractNumId w:val="10"/>
  </w:num>
  <w:num w:numId="9">
    <w:abstractNumId w:val="0"/>
  </w:num>
  <w:num w:numId="10">
    <w:abstractNumId w:val="2"/>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416456"/>
    <w:rsid w:val="11C62C09"/>
    <w:rsid w:val="28A62349"/>
    <w:rsid w:val="295E5410"/>
    <w:rsid w:val="368F2692"/>
    <w:rsid w:val="4A911A5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Ayesha Ijaz</cp:lastModifiedBy>
  <dcterms:modified xsi:type="dcterms:W3CDTF">2024-10-22T06:34:43Z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F9D1EB779B064675B5D537246CFD7B08_13</vt:lpwstr>
  </property>
</Properties>
</file>